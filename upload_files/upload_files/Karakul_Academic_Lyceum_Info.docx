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BUXORO DAVLAT UNIVERSITETI QORAKO'L AKADEMIK LITSEYI</w:t>
      </w:r>
    </w:p>
    <w:p>
      <w:pPr>
        <w:pStyle w:val="Heading2"/>
      </w:pPr>
      <w:r>
        <w:t>KARAKUL ACADEMIC LYCEUM OF BUKHARA STATE UNIVERSITY</w:t>
      </w:r>
    </w:p>
    <w:p>
      <w:r>
        <w:t>School name: Karakul Academic Lyceum</w:t>
      </w:r>
    </w:p>
    <w:p>
      <w:r>
        <w:t>School address: 1, Saodat Street 706000</w:t>
      </w:r>
    </w:p>
    <w:p>
      <w:r>
        <w:t>City, region, country: Karakul, Bukhara, Uzbekistan</w:t>
      </w:r>
    </w:p>
    <w:p>
      <w:r>
        <w:t>School Telephone: (0-365) 56-51-0-83</w:t>
      </w:r>
    </w:p>
    <w:p>
      <w:r>
        <w:t>Curriculum type: Uzbekistan Curriculum</w:t>
      </w:r>
    </w:p>
    <w:p>
      <w:r>
        <w:t>High School System years: 3 years</w:t>
      </w:r>
    </w:p>
    <w:p>
      <w:r>
        <w:t>Student name: Davlatov Davlatbek</w:t>
      </w:r>
    </w:p>
    <w:p>
      <w:r>
        <w:t>Student's address: 9 Bahoriston Street 706000</w:t>
      </w:r>
    </w:p>
    <w:p>
      <w:r>
        <w:t>City, region, country: Karakul, Bukhara, Uzbekistan</w:t>
      </w:r>
    </w:p>
    <w:p>
      <w:r>
        <w:t>Phone number: 998 94 058 9797</w:t>
      </w:r>
    </w:p>
    <w:p>
      <w:r>
        <w:t>Date of birth: 09/09/2007</w:t>
      </w:r>
    </w:p>
    <w:p>
      <w:r>
        <w:t>Graduation year: May 2024</w:t>
      </w:r>
    </w:p>
    <w:p>
      <w:pPr>
        <w:pStyle w:val="Heading3"/>
      </w:pPr>
      <w:r>
        <w:t>Students are evaluated on the following grading scale:</w:t>
      </w:r>
    </w:p>
    <w:p>
      <w:r>
        <w:t>Excellent - 5</w:t>
      </w:r>
    </w:p>
    <w:p>
      <w:r>
        <w:t>Very good - 4</w:t>
      </w:r>
    </w:p>
    <w:p>
      <w:r>
        <w:t>Average - 3</w:t>
      </w:r>
    </w:p>
    <w:p>
      <w:r>
        <w:t>Poor - 2</w:t>
      </w:r>
    </w:p>
    <w:p>
      <w:r>
        <w:t>Failing - 1</w:t>
      </w:r>
    </w:p>
    <w:p>
      <w:r>
        <w:t>School passing grade: 3 or more</w:t>
      </w:r>
    </w:p>
    <w:p>
      <w:r>
        <w:t>GPA weighting: unweighted</w:t>
      </w:r>
    </w:p>
    <w:p>
      <w:r>
        <w:t>Davlatov Davlatbek’s GPA: 5.0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