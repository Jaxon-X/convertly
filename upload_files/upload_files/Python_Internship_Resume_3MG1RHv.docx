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</w:t>
      </w:r>
    </w:p>
    <w:p>
      <w:pPr>
        <w:pStyle w:val="Heading2"/>
      </w:pPr>
      <w:r>
        <w:t>Jaxon [Your Last Name]</w:t>
      </w:r>
    </w:p>
    <w:p>
      <w:r>
        <w:t>Phone: [Your Phone Number]</w:t>
      </w:r>
    </w:p>
    <w:p>
      <w:r>
        <w:t>Email: [Your Email Address]</w:t>
      </w:r>
    </w:p>
    <w:p>
      <w:r>
        <w:t>GitHub: [Your GitHub Profile Link]</w:t>
      </w:r>
    </w:p>
    <w:p>
      <w:r>
        <w:t>LinkedIn: [Your LinkedIn Profile Link]</w:t>
      </w:r>
    </w:p>
    <w:p>
      <w:r>
        <w:t>Location: Toshkent shahar, Oq terak ko’chasi</w:t>
      </w:r>
    </w:p>
    <w:p>
      <w:r>
        <w:t>---</w:t>
      </w:r>
    </w:p>
    <w:p>
      <w:pPr>
        <w:pStyle w:val="Heading2"/>
      </w:pPr>
      <w:r>
        <w:t>Objective</w:t>
      </w:r>
    </w:p>
    <w:p>
      <w:r>
        <w:t>Python dasturlash bo‘yicha o‘z bilimlarimni rivojlantirib, real loyihalarda ishtirok etish orqali tajriba orttirish uchun Mohirlar internship dasturiga qo‘shilmoqchiman.</w:t>
      </w:r>
    </w:p>
    <w:p>
      <w:r>
        <w:t>---</w:t>
      </w:r>
    </w:p>
    <w:p>
      <w:pPr>
        <w:pStyle w:val="Heading2"/>
      </w:pPr>
      <w:r>
        <w:t>Technical Skills</w:t>
      </w:r>
    </w:p>
    <w:p>
      <w:pPr>
        <w:pStyle w:val="ListBullet"/>
      </w:pPr>
      <w:r>
        <w:t>Programming Languages: Python</w:t>
      </w:r>
    </w:p>
    <w:p>
      <w:pPr>
        <w:pStyle w:val="ListBullet"/>
      </w:pPr>
      <w:r>
        <w:t>Frameworks: Django REST Framework, FastAPI</w:t>
      </w:r>
    </w:p>
    <w:p>
      <w:pPr>
        <w:pStyle w:val="ListBullet"/>
      </w:pPr>
      <w:r>
        <w:t>Concepts: Object-Oriented Programming (OOP), REST API</w:t>
      </w:r>
    </w:p>
    <w:p>
      <w:pPr>
        <w:pStyle w:val="ListBullet"/>
      </w:pPr>
      <w:r>
        <w:t>Databases: PostgreSQL</w:t>
      </w:r>
    </w:p>
    <w:p>
      <w:pPr>
        <w:pStyle w:val="ListBullet"/>
      </w:pPr>
      <w:r>
        <w:t>Tools: Git, GitHub</w:t>
      </w:r>
    </w:p>
    <w:p>
      <w:pPr>
        <w:pStyle w:val="ListBullet"/>
      </w:pPr>
      <w:r>
        <w:t>Additional Skills: Docker, Docker Compose, CI/CD</w:t>
      </w:r>
    </w:p>
    <w:p>
      <w:pPr>
        <w:pStyle w:val="ListBullet"/>
      </w:pPr>
      <w:r>
        <w:t>Languages: English (Intermediate), Uzbek (Native)</w:t>
      </w:r>
    </w:p>
    <w:p>
      <w:r>
        <w:t>---</w:t>
      </w:r>
    </w:p>
    <w:p>
      <w:pPr>
        <w:pStyle w:val="Heading2"/>
      </w:pPr>
      <w:r>
        <w:t>Education</w:t>
      </w:r>
    </w:p>
    <w:p>
      <w:r>
        <w:t>[Your University Name] – [Degree, e.g., Bachelor of Science in Computer Science]</w:t>
      </w:r>
    </w:p>
    <w:p>
      <w:r>
        <w:t>[Start Year] – [End Year or "Ongoing"]</w:t>
      </w:r>
    </w:p>
    <w:p>
      <w:r>
        <w:t>---</w:t>
      </w:r>
    </w:p>
    <w:p>
      <w:pPr>
        <w:pStyle w:val="Heading2"/>
      </w:pPr>
      <w:r>
        <w:t>Experience</w:t>
      </w:r>
    </w:p>
    <w:p>
      <w:r>
        <w:t>**[Job or Internship Title, e.g., Junior Developer/Intern]**</w:t>
      </w:r>
    </w:p>
    <w:p>
      <w:r>
        <w:t>[Company Name, Location]</w:t>
      </w:r>
    </w:p>
    <w:p>
      <w:r>
        <w:t>[Start Date] – [End Date]</w:t>
      </w:r>
    </w:p>
    <w:p>
      <w:pPr>
        <w:pStyle w:val="ListBullet"/>
      </w:pPr>
      <w:r>
        <w:t>[Briefly describe your responsibilities and achievements, e.g., "Developed RESTful APIs using Django and PostgreSQL."]</w:t>
      </w:r>
    </w:p>
    <w:p>
      <w:pPr>
        <w:pStyle w:val="ListBullet"/>
      </w:pPr>
      <w:r>
        <w:t>[e.g., "Collaborated with a team of developers to optimize database performance."]</w:t>
      </w:r>
    </w:p>
    <w:p>
      <w:r>
        <w:t>---</w:t>
      </w:r>
    </w:p>
    <w:p>
      <w:pPr>
        <w:pStyle w:val="Heading2"/>
      </w:pPr>
      <w:r>
        <w:t>Projects</w:t>
      </w:r>
    </w:p>
    <w:p>
      <w:r>
        <w:t>**1. Kutubxona boshqaruv tizimi**</w:t>
      </w:r>
    </w:p>
    <w:p>
      <w:r>
        <w:t>- **Description:** Django va PostgreSQL yordamida foydalanuvchilar uchun kitoblarni boshqarish tizimi yaratdim.</w:t>
      </w:r>
    </w:p>
    <w:p>
      <w:r>
        <w:t>- **Technologies:** Django REST Framework, PostgreSQL, Git</w:t>
      </w:r>
    </w:p>
    <w:p>
      <w:r>
        <w:t>- **Responsibilities:** API endpoints yaratish, ma’lumotlar bazasi dizayni, va foydalanuvchi autentifikatsiyasi.</w:t>
      </w:r>
    </w:p>
    <w:p/>
    <w:p>
      <w:r>
        <w:t>**2. Online Shopping Cart**</w:t>
      </w:r>
    </w:p>
    <w:p>
      <w:r>
        <w:t>- **Description:** FastAPI yordamida elektron savdo tizimi uchun backend yaratdim.</w:t>
      </w:r>
    </w:p>
    <w:p>
      <w:r>
        <w:t>- **Technologies:** FastAPI, PostgreSQL, Docker Compose</w:t>
      </w:r>
    </w:p>
    <w:p>
      <w:r>
        <w:t>- **Responsibilities:** API integratsiyasi, testlar yozish, va Docker yordamida deploy qilish.</w:t>
      </w:r>
    </w:p>
    <w:p>
      <w:r>
        <w:t>---</w:t>
      </w:r>
    </w:p>
    <w:p>
      <w:pPr>
        <w:pStyle w:val="Heading2"/>
      </w:pPr>
      <w:r>
        <w:t>Certifications</w:t>
      </w:r>
    </w:p>
    <w:p>
      <w:pPr>
        <w:pStyle w:val="ListBullet"/>
      </w:pPr>
      <w:r>
        <w:t>[Certificate Name, e.g., "Python for Everybody by Coursera"]</w:t>
      </w:r>
    </w:p>
    <w:p>
      <w:pPr>
        <w:pStyle w:val="ListBullet"/>
      </w:pPr>
      <w:r>
        <w:t>[Certificate Name, e.g., "Django Mastery by Udemy"]</w:t>
      </w:r>
    </w:p>
    <w:p>
      <w:r>
        <w:t>---</w:t>
      </w:r>
    </w:p>
    <w:p>
      <w:pPr>
        <w:pStyle w:val="Heading2"/>
      </w:pPr>
      <w:r>
        <w:t>Interests</w:t>
      </w:r>
    </w:p>
    <w:p>
      <w:pPr>
        <w:pStyle w:val="ListBullet"/>
      </w:pPr>
      <w:r>
        <w:t>Open-source software development</w:t>
      </w:r>
    </w:p>
    <w:p>
      <w:pPr>
        <w:pStyle w:val="ListBullet"/>
      </w:pPr>
      <w:r>
        <w:t>Artificial Intelligence and Machine Learning</w:t>
      </w:r>
    </w:p>
    <w:p>
      <w:pPr>
        <w:pStyle w:val="ListBullet"/>
      </w:pPr>
      <w:r>
        <w:t>Backend development and database optimization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